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72327" w14:textId="77777777" w:rsidR="00620026" w:rsidRDefault="00000000">
      <w:pPr>
        <w:pStyle w:val="Heading1"/>
      </w:pPr>
      <w:r>
        <w:t>DEPARTMENT OF ENVIRONMENT AND NATURAL RESOURCES</w:t>
      </w:r>
    </w:p>
    <w:p w14:paraId="0F7C408D" w14:textId="77777777" w:rsidR="00620026" w:rsidRDefault="00000000">
      <w:r>
        <w:t>Community Environment and Natural Resources Office (CENRO)</w:t>
      </w:r>
      <w:r>
        <w:br/>
        <w:t>Argao, Cebu</w:t>
      </w:r>
    </w:p>
    <w:p w14:paraId="2CC5093D" w14:textId="77777777" w:rsidR="00620026" w:rsidRDefault="00000000">
      <w:pPr>
        <w:pStyle w:val="Heading2"/>
      </w:pPr>
      <w:r>
        <w:t>LUMBER DEALER’S PERMIT APPLICATION FORM</w:t>
      </w:r>
    </w:p>
    <w:p w14:paraId="1E00337E" w14:textId="77777777" w:rsidR="00620026" w:rsidRDefault="00000000">
      <w:r>
        <w:t>Instructions: Fill out this form completely and legibly. Submit with required supporting documents.</w:t>
      </w:r>
      <w:r>
        <w:br/>
      </w:r>
    </w:p>
    <w:p w14:paraId="08C42372" w14:textId="77777777" w:rsidR="00620026" w:rsidRDefault="00000000">
      <w:pPr>
        <w:pStyle w:val="Heading3"/>
      </w:pPr>
      <w:r>
        <w:t>A. APPLICANT INFORMATION</w:t>
      </w:r>
    </w:p>
    <w:p w14:paraId="67908881" w14:textId="77777777" w:rsidR="00620026" w:rsidRDefault="00000000">
      <w:r>
        <w:t>Full Name: ____________________________________________</w:t>
      </w:r>
    </w:p>
    <w:p w14:paraId="2ED1B0A1" w14:textId="77777777" w:rsidR="00620026" w:rsidRDefault="00000000">
      <w:r>
        <w:t>Business Name: ____________________________________________</w:t>
      </w:r>
    </w:p>
    <w:p w14:paraId="3D71DC51" w14:textId="77777777" w:rsidR="00620026" w:rsidRDefault="00000000">
      <w:r>
        <w:t>Business Address: ____________________________________________</w:t>
      </w:r>
    </w:p>
    <w:p w14:paraId="541DE25F" w14:textId="77777777" w:rsidR="00620026" w:rsidRDefault="00000000">
      <w:r>
        <w:t>Contact No.: _____________________</w:t>
      </w:r>
    </w:p>
    <w:p w14:paraId="19823347" w14:textId="77777777" w:rsidR="00620026" w:rsidRDefault="00000000">
      <w:r>
        <w:t>TIN No.: _____________________</w:t>
      </w:r>
    </w:p>
    <w:p w14:paraId="32F5D953" w14:textId="77777777" w:rsidR="00620026" w:rsidRDefault="00000000">
      <w:r>
        <w:t>Type of Application:</w:t>
      </w:r>
      <w:r>
        <w:br/>
        <w:t xml:space="preserve">  ☐ New Application</w:t>
      </w:r>
      <w:r>
        <w:br/>
        <w:t xml:space="preserve">  ☐ Renewal</w:t>
      </w:r>
      <w:r>
        <w:br/>
        <w:t xml:space="preserve">  ☐ Amendment</w:t>
      </w:r>
    </w:p>
    <w:p w14:paraId="1C9F1747" w14:textId="77777777" w:rsidR="00620026" w:rsidRDefault="00000000">
      <w:pPr>
        <w:pStyle w:val="Heading3"/>
      </w:pPr>
      <w:r>
        <w:t>B. BUSINESS DETAILS</w:t>
      </w:r>
    </w:p>
    <w:p w14:paraId="1E4CB545" w14:textId="77777777" w:rsidR="00620026" w:rsidRDefault="00000000">
      <w:r>
        <w:t>Type of Lumber Dealer:</w:t>
      </w:r>
      <w:r>
        <w:br/>
        <w:t xml:space="preserve">  ☐ Retail</w:t>
      </w:r>
      <w:r>
        <w:br/>
        <w:t xml:space="preserve">  ☐ Wholesale</w:t>
      </w:r>
      <w:r>
        <w:br/>
        <w:t xml:space="preserve">  ☐ Sawmill</w:t>
      </w:r>
      <w:r>
        <w:br/>
        <w:t xml:space="preserve">  ☐ Others (Specify): ________________</w:t>
      </w:r>
    </w:p>
    <w:p w14:paraId="7FD2CD90" w14:textId="77777777" w:rsidR="00620026" w:rsidRDefault="00000000">
      <w:r>
        <w:t>Business Permit No.: _______________________</w:t>
      </w:r>
    </w:p>
    <w:p w14:paraId="552501AD" w14:textId="77777777" w:rsidR="00620026" w:rsidRDefault="00000000">
      <w:r>
        <w:t>Date Issued: _____________________________</w:t>
      </w:r>
    </w:p>
    <w:p w14:paraId="07BE2723" w14:textId="77777777" w:rsidR="00620026" w:rsidRDefault="00000000">
      <w:r>
        <w:t>Valid Until: _____________________________</w:t>
      </w:r>
    </w:p>
    <w:p w14:paraId="24F022AA" w14:textId="77777777" w:rsidR="00620026" w:rsidRDefault="00000000">
      <w:pPr>
        <w:pStyle w:val="Heading3"/>
      </w:pPr>
      <w:r>
        <w:t>C. SOURCE OF SUPPLY</w:t>
      </w:r>
    </w:p>
    <w:p w14:paraId="2B6E8909" w14:textId="77777777" w:rsidR="00620026" w:rsidRDefault="00000000">
      <w:r>
        <w:t>Source Type:</w:t>
      </w:r>
      <w:r>
        <w:br/>
        <w:t xml:space="preserve">  ☐ Private Tree Plantation</w:t>
      </w:r>
      <w:r>
        <w:br/>
        <w:t xml:space="preserve">  ☐ Imported Wood</w:t>
      </w:r>
      <w:r>
        <w:br/>
      </w:r>
      <w:r>
        <w:lastRenderedPageBreak/>
        <w:t xml:space="preserve">  ☐ Permit Holder</w:t>
      </w:r>
      <w:r>
        <w:br/>
        <w:t xml:space="preserve">  ☐ Others: _____________________</w:t>
      </w:r>
    </w:p>
    <w:p w14:paraId="4A8BD75D" w14:textId="77777777" w:rsidR="00620026" w:rsidRDefault="00000000">
      <w:r>
        <w:t>Supply Source Name/Company: ______________________________</w:t>
      </w:r>
    </w:p>
    <w:p w14:paraId="71D1F45B" w14:textId="77777777" w:rsidR="00620026" w:rsidRDefault="00000000">
      <w:r>
        <w:t>Permit Number (if any): ______________________________</w:t>
      </w:r>
    </w:p>
    <w:p w14:paraId="1E9844A4" w14:textId="77777777" w:rsidR="00620026" w:rsidRDefault="00000000">
      <w:r>
        <w:t>Estimated Monthly Volume: ___________ cu.m.</w:t>
      </w:r>
    </w:p>
    <w:p w14:paraId="528E0B8A" w14:textId="77777777" w:rsidR="00620026" w:rsidRDefault="00000000">
      <w:pPr>
        <w:pStyle w:val="Heading3"/>
      </w:pPr>
      <w:r>
        <w:t>D. DOCUMENTARY REQUIREMENTS ATTACHED (Check all that apply)</w:t>
      </w:r>
    </w:p>
    <w:p w14:paraId="2E5D7D4F" w14:textId="77777777" w:rsidR="00620026" w:rsidRDefault="00000000">
      <w:r>
        <w:t>☐ Business Permit</w:t>
      </w:r>
      <w:r>
        <w:br/>
        <w:t>☐ DTI/SEC Registration</w:t>
      </w:r>
      <w:r>
        <w:br/>
        <w:t>☐ Location Map of Storage Area</w:t>
      </w:r>
      <w:r>
        <w:br/>
        <w:t>☐ Pictures of Storage Site</w:t>
      </w:r>
      <w:r>
        <w:br/>
        <w:t>☐ Supply Contract or MOA</w:t>
      </w:r>
      <w:r>
        <w:br/>
        <w:t>☐ Mayor’s Permit</w:t>
      </w:r>
      <w:r>
        <w:br/>
        <w:t>☐ Valid ID</w:t>
      </w:r>
      <w:r>
        <w:br/>
        <w:t>☐ Barangay Clearance</w:t>
      </w:r>
      <w:r>
        <w:br/>
        <w:t>☐ Others: _______________________</w:t>
      </w:r>
    </w:p>
    <w:p w14:paraId="539D00D0" w14:textId="77777777" w:rsidR="00620026" w:rsidRDefault="00000000">
      <w:pPr>
        <w:pStyle w:val="Heading3"/>
      </w:pPr>
      <w:r>
        <w:t>E. DECLARATION</w:t>
      </w:r>
    </w:p>
    <w:p w14:paraId="4934FF7B" w14:textId="77777777" w:rsidR="00620026" w:rsidRDefault="00000000">
      <w:r>
        <w:t>I hereby certify that the above information is true and correct to the best of my knowledge and belief. I understand that any false information may lead to the denial or revocation of this application.</w:t>
      </w:r>
      <w:r>
        <w:br/>
      </w:r>
    </w:p>
    <w:p w14:paraId="1139FC4F" w14:textId="77777777" w:rsidR="00620026" w:rsidRDefault="00000000">
      <w:r>
        <w:t>Signature of Applicant: ____________________</w:t>
      </w:r>
    </w:p>
    <w:p w14:paraId="78912861" w14:textId="77777777" w:rsidR="00620026" w:rsidRDefault="00000000">
      <w:r>
        <w:t>Printed Name: ____________________</w:t>
      </w:r>
    </w:p>
    <w:p w14:paraId="73C70E97" w14:textId="77777777" w:rsidR="00620026" w:rsidRDefault="00000000">
      <w:r>
        <w:t>Date: ____________________</w:t>
      </w:r>
    </w:p>
    <w:p w14:paraId="3687B2B6" w14:textId="77777777" w:rsidR="00620026" w:rsidRDefault="00000000">
      <w:r>
        <w:br/>
        <w:t>FOR DENR USE ONLY</w:t>
      </w:r>
    </w:p>
    <w:p w14:paraId="0EDFD3B3" w14:textId="77777777" w:rsidR="00620026" w:rsidRDefault="00000000">
      <w:r>
        <w:t>Received by: ______________________</w:t>
      </w:r>
    </w:p>
    <w:p w14:paraId="3BC93CDD" w14:textId="77777777" w:rsidR="00620026" w:rsidRDefault="00000000">
      <w:r>
        <w:t>Date Received: ___________________</w:t>
      </w:r>
    </w:p>
    <w:p w14:paraId="3230C506" w14:textId="77777777" w:rsidR="00620026" w:rsidRDefault="00000000">
      <w:r>
        <w:t>Evaluated by: ____________________</w:t>
      </w:r>
    </w:p>
    <w:p w14:paraId="14034FBF" w14:textId="77777777" w:rsidR="00620026" w:rsidRDefault="00000000">
      <w:r>
        <w:t>Remarks: _________________________</w:t>
      </w:r>
    </w:p>
    <w:sectPr w:rsidR="00620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837993">
    <w:abstractNumId w:val="8"/>
  </w:num>
  <w:num w:numId="2" w16cid:durableId="1223953461">
    <w:abstractNumId w:val="6"/>
  </w:num>
  <w:num w:numId="3" w16cid:durableId="2016879931">
    <w:abstractNumId w:val="5"/>
  </w:num>
  <w:num w:numId="4" w16cid:durableId="1677150751">
    <w:abstractNumId w:val="4"/>
  </w:num>
  <w:num w:numId="5" w16cid:durableId="1338843806">
    <w:abstractNumId w:val="7"/>
  </w:num>
  <w:num w:numId="6" w16cid:durableId="506135130">
    <w:abstractNumId w:val="3"/>
  </w:num>
  <w:num w:numId="7" w16cid:durableId="1919484192">
    <w:abstractNumId w:val="2"/>
  </w:num>
  <w:num w:numId="8" w16cid:durableId="597448290">
    <w:abstractNumId w:val="1"/>
  </w:num>
  <w:num w:numId="9" w16cid:durableId="174306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0E9C"/>
    <w:rsid w:val="00620026"/>
    <w:rsid w:val="00AA1D8D"/>
    <w:rsid w:val="00B47730"/>
    <w:rsid w:val="00BF0585"/>
    <w:rsid w:val="00CB0664"/>
    <w:rsid w:val="00CF2D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76541"/>
  <w14:defaultImageDpi w14:val="300"/>
  <w15:docId w15:val="{7054D9CD-65F8-4D7A-9D87-68CC8E3D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Debbie Dabucol</cp:lastModifiedBy>
  <cp:revision>2</cp:revision>
  <dcterms:created xsi:type="dcterms:W3CDTF">2025-06-17T05:44:00Z</dcterms:created>
  <dcterms:modified xsi:type="dcterms:W3CDTF">2025-06-17T05:44:00Z</dcterms:modified>
  <cp:category/>
</cp:coreProperties>
</file>